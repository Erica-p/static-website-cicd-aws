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CloudOps Project Assignment</w:t>
      </w:r>
    </w:p>
    <w:p>
      <w:r>
        <w:t>Department: Cloud Infrastructure &amp; DevOps</w:t>
      </w:r>
    </w:p>
    <w:p>
      <w:r>
        <w:t>Assigned To: Erica Akondi</w:t>
      </w:r>
    </w:p>
    <w:p>
      <w:r>
        <w:t>Position: Cloud Infrastructure Engineer</w:t>
      </w:r>
    </w:p>
    <w:p>
      <w:r>
        <w:t>Project Start Date: August 6, 2025</w:t>
      </w:r>
    </w:p>
    <w:p>
      <w:r>
        <w:t>Expected Completion: August 16, 2025</w:t>
      </w:r>
    </w:p>
    <w:p>
      <w:pPr>
        <w:pStyle w:val="Heading1"/>
      </w:pPr>
      <w:r>
        <w:t>Project Title</w:t>
      </w:r>
    </w:p>
    <w:p>
      <w:r>
        <w:t>Static Website Hosting with CI/CD Automation on AWS</w:t>
      </w:r>
    </w:p>
    <w:p>
      <w:pPr>
        <w:pStyle w:val="Heading1"/>
      </w:pPr>
      <w:r>
        <w:t>Business Objective</w:t>
      </w:r>
    </w:p>
    <w:p>
      <w:r>
        <w:t>The Marketing Department requires a highly available, secure, and scalable static website to support an upcoming product launch. This project will provision the required AWS infrastructure using Infrastructure as Code and implement automated deployments using CI/CD best practices.</w:t>
      </w:r>
    </w:p>
    <w:p>
      <w:pPr>
        <w:pStyle w:val="Heading1"/>
      </w:pPr>
      <w:r>
        <w:t>Scope of Work</w:t>
      </w:r>
    </w:p>
    <w:p>
      <w:r>
        <w:t>You are tasked with designing and deploying a complete static website solution hosted on AWS, integrated with GitHub for automated updates and version control. All AWS resources must be provisioned using CloudFormation or Terraform templates and follow security best practices.</w:t>
      </w:r>
    </w:p>
    <w:p>
      <w:pPr>
        <w:pStyle w:val="Heading1"/>
      </w:pPr>
      <w:r>
        <w:t>Responsibilities</w:t>
      </w:r>
    </w:p>
    <w:p>
      <w:pPr>
        <w:pStyle w:val="ListBullet"/>
      </w:pPr>
      <w:r>
        <w:t>Infrastructure Setup:</w:t>
      </w:r>
    </w:p>
    <w:p>
      <w:pPr>
        <w:pStyle w:val="ListBullet"/>
      </w:pPr>
      <w:r>
        <w:t>• Create an S3 bucket for hosting the static website</w:t>
      </w:r>
    </w:p>
    <w:p>
      <w:pPr>
        <w:pStyle w:val="ListBullet"/>
      </w:pPr>
      <w:r>
        <w:t>• Configure CloudFront as a CDN for the S3 bucket</w:t>
      </w:r>
    </w:p>
    <w:p>
      <w:pPr>
        <w:pStyle w:val="ListBullet"/>
      </w:pPr>
      <w:r>
        <w:t>• Set up an SSL certificate (ACM) and enforce HTTPS</w:t>
      </w:r>
    </w:p>
    <w:p>
      <w:pPr>
        <w:pStyle w:val="ListBullet"/>
      </w:pPr>
      <w:r>
        <w:t>• (Optional) Configure a custom domain with Route 53</w:t>
      </w:r>
    </w:p>
    <w:p>
      <w:pPr>
        <w:pStyle w:val="ListBullet"/>
      </w:pPr>
      <w:r>
        <w:t>• Create IAM roles and policies for CodePipeline access</w:t>
      </w:r>
    </w:p>
    <w:p>
      <w:pPr>
        <w:pStyle w:val="ListBullet"/>
      </w:pPr>
      <w:r>
        <w:t>CI/CD Pipeline:</w:t>
      </w:r>
    </w:p>
    <w:p>
      <w:pPr>
        <w:pStyle w:val="ListBullet"/>
      </w:pPr>
      <w:r>
        <w:t>• Set up AWS CodePipeline connected to your GitHub repository</w:t>
      </w:r>
    </w:p>
    <w:p>
      <w:pPr>
        <w:pStyle w:val="ListBullet"/>
      </w:pPr>
      <w:r>
        <w:t>• Use CodeBuild or AWS CLI for deploying site content to S3</w:t>
      </w:r>
    </w:p>
    <w:p>
      <w:pPr>
        <w:pStyle w:val="ListBullet"/>
      </w:pPr>
      <w:r>
        <w:t>• Ensure every `git push` triggers an automatic site update</w:t>
      </w:r>
    </w:p>
    <w:p>
      <w:pPr>
        <w:pStyle w:val="ListBullet"/>
      </w:pPr>
      <w:r>
        <w:t>Source Code &amp; Website:</w:t>
      </w:r>
    </w:p>
    <w:p>
      <w:pPr>
        <w:pStyle w:val="ListBullet"/>
      </w:pPr>
      <w:r>
        <w:t>• Provide a basic HTML/CSS static site</w:t>
      </w:r>
    </w:p>
    <w:p>
      <w:pPr>
        <w:pStyle w:val="ListBullet"/>
      </w:pPr>
      <w:r>
        <w:t>Documentation:</w:t>
      </w:r>
    </w:p>
    <w:p>
      <w:pPr>
        <w:pStyle w:val="ListBullet"/>
      </w:pPr>
      <w:r>
        <w:t>• Create a detailed `README.md`</w:t>
      </w:r>
    </w:p>
    <w:p>
      <w:pPr>
        <w:pStyle w:val="ListBullet"/>
      </w:pPr>
      <w:r>
        <w:t>• Add an `architecture-diagram.png`</w:t>
      </w:r>
    </w:p>
    <w:p>
      <w:pPr>
        <w:pStyle w:val="ListBullet"/>
      </w:pPr>
      <w:r>
        <w:t>• Keep a `deploy-notes.md` file with your deployment logs and decisions</w:t>
      </w:r>
    </w:p>
    <w:p>
      <w:pPr>
        <w:pStyle w:val="Heading1"/>
      </w:pPr>
      <w:r>
        <w:t>Deliverables</w:t>
      </w:r>
    </w:p>
    <w:p>
      <w:r>
        <w:t>• GitHub Repository</w:t>
        <w:br/>
        <w:t>• Static Website HTML/CSS</w:t>
        <w:br/>
        <w:t>• CloudFormation or Terraform templates</w:t>
        <w:br/>
        <w:t>• CI/CD Pipeline Setup</w:t>
        <w:br/>
        <w:t>• Professional Documentation</w:t>
      </w:r>
    </w:p>
    <w:p>
      <w:pPr>
        <w:pStyle w:val="Heading1"/>
      </w:pPr>
      <w:r>
        <w:t>Learning Goals (Simulated 5-Year Experience)</w:t>
      </w:r>
    </w:p>
    <w:p>
      <w:r>
        <w:t>• Real-world application of S3, CloudFront, IAM, Route 53</w:t>
        <w:br/>
        <w:t>• Professional use of IaC with CloudFormation or Terraform</w:t>
        <w:br/>
        <w:t>• GitHub-integrated CI/CD using AWS native services</w:t>
        <w:br/>
        <w:t>• Clean documentation and infrastructure scalability</w:t>
      </w:r>
    </w:p>
    <w:p>
      <w:pPr>
        <w:pStyle w:val="Heading1"/>
      </w:pPr>
      <w:r>
        <w:t>Timeline</w:t>
      </w:r>
    </w:p>
    <w:tbl>
      <w:tblPr>
        <w:tblW w:type="auto" w:w="0"/>
        <w:tblLook w:firstColumn="1" w:firstRow="1" w:lastColumn="0" w:lastRow="0" w:noHBand="0" w:noVBand="1" w:val="04A0"/>
      </w:tblPr>
      <w:tblGrid>
        <w:gridCol w:w="4320"/>
        <w:gridCol w:w="4320"/>
      </w:tblGrid>
      <w:tr>
        <w:tc>
          <w:tcPr>
            <w:tcW w:type="dxa" w:w="4320"/>
          </w:tcPr>
          <w:p>
            <w:r>
              <w:t>Milestone</w:t>
            </w:r>
          </w:p>
        </w:tc>
        <w:tc>
          <w:tcPr>
            <w:tcW w:type="dxa" w:w="4320"/>
          </w:tcPr>
          <w:p>
            <w:r>
              <w:t>Due Date</w:t>
            </w:r>
          </w:p>
        </w:tc>
      </w:tr>
      <w:tr>
        <w:tc>
          <w:tcPr>
            <w:tcW w:type="dxa" w:w="4320"/>
          </w:tcPr>
          <w:p>
            <w:r>
              <w:t>Project Initialization</w:t>
            </w:r>
          </w:p>
        </w:tc>
        <w:tc>
          <w:tcPr>
            <w:tcW w:type="dxa" w:w="4320"/>
          </w:tcPr>
          <w:p>
            <w:r>
              <w:t>Aug 6, 2025</w:t>
            </w:r>
          </w:p>
        </w:tc>
      </w:tr>
      <w:tr>
        <w:tc>
          <w:tcPr>
            <w:tcW w:type="dxa" w:w="4320"/>
          </w:tcPr>
          <w:p>
            <w:r>
              <w:t>First Site Deployment to S3</w:t>
            </w:r>
          </w:p>
        </w:tc>
        <w:tc>
          <w:tcPr>
            <w:tcW w:type="dxa" w:w="4320"/>
          </w:tcPr>
          <w:p>
            <w:r>
              <w:t>Aug 8, 2025</w:t>
            </w:r>
          </w:p>
        </w:tc>
      </w:tr>
      <w:tr>
        <w:tc>
          <w:tcPr>
            <w:tcW w:type="dxa" w:w="4320"/>
          </w:tcPr>
          <w:p>
            <w:r>
              <w:t>CI/CD Pipeline Configured</w:t>
            </w:r>
          </w:p>
        </w:tc>
        <w:tc>
          <w:tcPr>
            <w:tcW w:type="dxa" w:w="4320"/>
          </w:tcPr>
          <w:p>
            <w:r>
              <w:t>Aug 10, 2025</w:t>
            </w:r>
          </w:p>
        </w:tc>
      </w:tr>
      <w:tr>
        <w:tc>
          <w:tcPr>
            <w:tcW w:type="dxa" w:w="4320"/>
          </w:tcPr>
          <w:p>
            <w:r>
              <w:t>Documentation Finalized</w:t>
            </w:r>
          </w:p>
        </w:tc>
        <w:tc>
          <w:tcPr>
            <w:tcW w:type="dxa" w:w="4320"/>
          </w:tcPr>
          <w:p>
            <w:r>
              <w:t>Aug 14, 2025</w:t>
            </w:r>
          </w:p>
        </w:tc>
      </w:tr>
      <w:tr>
        <w:tc>
          <w:tcPr>
            <w:tcW w:type="dxa" w:w="4320"/>
          </w:tcPr>
          <w:p>
            <w:r>
              <w:t>Final Review &amp; Submission</w:t>
            </w:r>
          </w:p>
        </w:tc>
        <w:tc>
          <w:tcPr>
            <w:tcW w:type="dxa" w:w="4320"/>
          </w:tcPr>
          <w:p>
            <w:r>
              <w:t>Aug 16, 2025</w:t>
            </w:r>
          </w:p>
        </w:tc>
      </w:tr>
    </w:tbl>
    <w:p>
      <w:pPr>
        <w:pStyle w:val="Heading1"/>
      </w:pPr>
      <w:r>
        <w:t>Point of Contact</w:t>
      </w:r>
    </w:p>
    <w:p>
      <w:r>
        <w:t>Senior Cloud Architect</w:t>
        <w:br/>
        <w:t>Email: cloudlead@company.com</w:t>
        <w:br/>
        <w:t>Slack: @CloudLead</w:t>
      </w:r>
    </w:p>
    <w:p>
      <w:pPr>
        <w:pStyle w:val="Heading1"/>
      </w:pPr>
      <w:r>
        <w:t>Sign-Off</w:t>
      </w:r>
    </w:p>
    <w:p>
      <w:r>
        <w:t>Authorized by:</w:t>
        <w:br/>
        <w:t>Cloud Architecture Lead, CloudOps Team</w:t>
        <w:br/>
        <w:t>Signature: ___________________</w:t>
        <w:b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